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A9560" w14:textId="21827C87" w:rsidR="00C25EF5" w:rsidRDefault="00C25EF5">
      <w:pPr>
        <w:pStyle w:val="Heading1"/>
      </w:pPr>
      <w:proofErr w:type="gramStart"/>
      <w:r>
        <w:t>Name :</w:t>
      </w:r>
      <w:proofErr w:type="gramEnd"/>
      <w:r>
        <w:t xml:space="preserve"> Mukesh Kumar</w:t>
      </w:r>
    </w:p>
    <w:p w14:paraId="0763F8B3" w14:textId="0E279B81" w:rsidR="00C25EF5" w:rsidRPr="00C25EF5" w:rsidRDefault="00C25EF5" w:rsidP="00C25EF5">
      <w:pPr>
        <w:rPr>
          <w:lang w:val="en-IN"/>
        </w:rPr>
      </w:pPr>
      <w:r>
        <w:t>CIN</w:t>
      </w:r>
      <w:r>
        <w:rPr>
          <w:lang w:val="en-IN"/>
        </w:rPr>
        <w:t>: FIT/FEB25/CS583</w:t>
      </w:r>
    </w:p>
    <w:p w14:paraId="7D2B75D6" w14:textId="2F83651B" w:rsidR="00C02079" w:rsidRPr="00C25EF5" w:rsidRDefault="00000000">
      <w:pPr>
        <w:pStyle w:val="Heading1"/>
        <w:rPr>
          <w:sz w:val="32"/>
          <w:szCs w:val="32"/>
        </w:rPr>
      </w:pPr>
      <w:r w:rsidRPr="00C25EF5">
        <w:rPr>
          <w:sz w:val="32"/>
          <w:szCs w:val="32"/>
        </w:rPr>
        <w:t>Password Analyzer Tool - Report</w:t>
      </w:r>
    </w:p>
    <w:p w14:paraId="0754872F" w14:textId="77777777" w:rsidR="00C02079" w:rsidRPr="00C25EF5" w:rsidRDefault="00000000">
      <w:pPr>
        <w:pStyle w:val="Heading2"/>
        <w:rPr>
          <w:sz w:val="32"/>
          <w:szCs w:val="32"/>
        </w:rPr>
      </w:pPr>
      <w:r w:rsidRPr="00C25EF5">
        <w:rPr>
          <w:sz w:val="32"/>
          <w:szCs w:val="32"/>
        </w:rPr>
        <w:t>Introduction</w:t>
      </w:r>
    </w:p>
    <w:p w14:paraId="50D2D40A" w14:textId="77777777" w:rsidR="00C02079" w:rsidRPr="00C25EF5" w:rsidRDefault="00000000">
      <w:pPr>
        <w:rPr>
          <w:sz w:val="32"/>
          <w:szCs w:val="32"/>
        </w:rPr>
      </w:pPr>
      <w:r w:rsidRPr="00C25EF5">
        <w:rPr>
          <w:sz w:val="32"/>
          <w:szCs w:val="32"/>
        </w:rPr>
        <w:t>This report explains the functionality and effectiveness of the Password Analyzer Tool. The tool is designed using Python with Tkinter for GUI, regex for pattern matching, and hashlib for encryption. It evaluates password strength and provides a secure hash of the password.</w:t>
      </w:r>
    </w:p>
    <w:p w14:paraId="431D65CA" w14:textId="77777777" w:rsidR="00C02079" w:rsidRPr="00C25EF5" w:rsidRDefault="00000000">
      <w:pPr>
        <w:pStyle w:val="Heading2"/>
        <w:rPr>
          <w:sz w:val="32"/>
          <w:szCs w:val="32"/>
        </w:rPr>
      </w:pPr>
      <w:r w:rsidRPr="00C25EF5">
        <w:rPr>
          <w:sz w:val="32"/>
          <w:szCs w:val="32"/>
        </w:rPr>
        <w:t>Algorithm Explanation</w:t>
      </w:r>
    </w:p>
    <w:p w14:paraId="59D6CE46" w14:textId="77777777" w:rsidR="00C02079" w:rsidRPr="00C25EF5" w:rsidRDefault="00000000">
      <w:pPr>
        <w:rPr>
          <w:sz w:val="32"/>
          <w:szCs w:val="32"/>
        </w:rPr>
      </w:pPr>
      <w:r w:rsidRPr="00C25EF5">
        <w:rPr>
          <w:sz w:val="32"/>
          <w:szCs w:val="32"/>
        </w:rPr>
        <w:t>The tool follows these steps:</w:t>
      </w:r>
    </w:p>
    <w:p w14:paraId="20B42FBE" w14:textId="573D30FF" w:rsidR="00C02079" w:rsidRPr="00C25EF5" w:rsidRDefault="00000000">
      <w:pPr>
        <w:rPr>
          <w:sz w:val="32"/>
          <w:szCs w:val="32"/>
        </w:rPr>
      </w:pPr>
      <w:r w:rsidRPr="00C25EF5">
        <w:rPr>
          <w:sz w:val="32"/>
          <w:szCs w:val="32"/>
        </w:rPr>
        <w:t>1. User Input: The user enters a password in the GUI.</w:t>
      </w:r>
    </w:p>
    <w:p w14:paraId="3B985D79" w14:textId="3811733D" w:rsidR="00C02079" w:rsidRPr="00C25EF5" w:rsidRDefault="00000000">
      <w:pPr>
        <w:rPr>
          <w:sz w:val="32"/>
          <w:szCs w:val="32"/>
        </w:rPr>
      </w:pPr>
      <w:r w:rsidRPr="00C25EF5">
        <w:rPr>
          <w:sz w:val="32"/>
          <w:szCs w:val="32"/>
        </w:rPr>
        <w:t>2. Regex-based Analysis: The password is evaluated against multiple criteria:</w:t>
      </w:r>
    </w:p>
    <w:p w14:paraId="5F46AF71" w14:textId="77777777" w:rsidR="00C02079" w:rsidRPr="00C25EF5" w:rsidRDefault="00000000">
      <w:pPr>
        <w:rPr>
          <w:sz w:val="32"/>
          <w:szCs w:val="32"/>
        </w:rPr>
      </w:pPr>
      <w:r w:rsidRPr="00C25EF5">
        <w:rPr>
          <w:sz w:val="32"/>
          <w:szCs w:val="32"/>
        </w:rPr>
        <w:t xml:space="preserve">   - Length (Minimum 8 characters)</w:t>
      </w:r>
    </w:p>
    <w:p w14:paraId="35C55CA4" w14:textId="77777777" w:rsidR="00C02079" w:rsidRPr="00C25EF5" w:rsidRDefault="00000000">
      <w:pPr>
        <w:rPr>
          <w:sz w:val="32"/>
          <w:szCs w:val="32"/>
        </w:rPr>
      </w:pPr>
      <w:r w:rsidRPr="00C25EF5">
        <w:rPr>
          <w:sz w:val="32"/>
          <w:szCs w:val="32"/>
        </w:rPr>
        <w:t xml:space="preserve">   - Presence of at least one lowercase letter</w:t>
      </w:r>
    </w:p>
    <w:p w14:paraId="6F7FCA34" w14:textId="77777777" w:rsidR="00C02079" w:rsidRPr="00C25EF5" w:rsidRDefault="00000000">
      <w:pPr>
        <w:rPr>
          <w:sz w:val="32"/>
          <w:szCs w:val="32"/>
        </w:rPr>
      </w:pPr>
      <w:r w:rsidRPr="00C25EF5">
        <w:rPr>
          <w:sz w:val="32"/>
          <w:szCs w:val="32"/>
        </w:rPr>
        <w:t xml:space="preserve">   - Presence of at least one uppercase letter</w:t>
      </w:r>
    </w:p>
    <w:p w14:paraId="147D29CD" w14:textId="77777777" w:rsidR="00C02079" w:rsidRPr="00C25EF5" w:rsidRDefault="00000000">
      <w:pPr>
        <w:rPr>
          <w:sz w:val="32"/>
          <w:szCs w:val="32"/>
        </w:rPr>
      </w:pPr>
      <w:r w:rsidRPr="00C25EF5">
        <w:rPr>
          <w:sz w:val="32"/>
          <w:szCs w:val="32"/>
        </w:rPr>
        <w:t xml:space="preserve">   - Presence of at least one digit</w:t>
      </w:r>
    </w:p>
    <w:p w14:paraId="20B94928" w14:textId="77777777" w:rsidR="00C02079" w:rsidRPr="00C25EF5" w:rsidRDefault="00000000">
      <w:pPr>
        <w:rPr>
          <w:sz w:val="32"/>
          <w:szCs w:val="32"/>
        </w:rPr>
      </w:pPr>
      <w:r w:rsidRPr="00C25EF5">
        <w:rPr>
          <w:sz w:val="32"/>
          <w:szCs w:val="32"/>
        </w:rPr>
        <w:t xml:space="preserve">   - Presence of at least one special character</w:t>
      </w:r>
    </w:p>
    <w:p w14:paraId="7F385965" w14:textId="119DEDDE" w:rsidR="00C02079" w:rsidRPr="00C25EF5" w:rsidRDefault="00000000">
      <w:pPr>
        <w:rPr>
          <w:sz w:val="32"/>
          <w:szCs w:val="32"/>
        </w:rPr>
      </w:pPr>
      <w:r w:rsidRPr="00C25EF5">
        <w:rPr>
          <w:sz w:val="32"/>
          <w:szCs w:val="32"/>
        </w:rPr>
        <w:t xml:space="preserve">3. Strength </w:t>
      </w:r>
      <w:proofErr w:type="gramStart"/>
      <w:r w:rsidRPr="00C25EF5">
        <w:rPr>
          <w:sz w:val="32"/>
          <w:szCs w:val="32"/>
        </w:rPr>
        <w:t>Assessment</w:t>
      </w:r>
      <w:r w:rsidR="00C25EF5">
        <w:rPr>
          <w:sz w:val="32"/>
          <w:szCs w:val="32"/>
        </w:rPr>
        <w:t xml:space="preserve"> </w:t>
      </w:r>
      <w:r w:rsidRPr="00C25EF5">
        <w:rPr>
          <w:sz w:val="32"/>
          <w:szCs w:val="32"/>
        </w:rPr>
        <w:t>:</w:t>
      </w:r>
      <w:proofErr w:type="gramEnd"/>
      <w:r w:rsidRPr="00C25EF5">
        <w:rPr>
          <w:sz w:val="32"/>
          <w:szCs w:val="32"/>
        </w:rPr>
        <w:t xml:space="preserve"> Based on failed criteria, the tool assigns a strength level from 'Very Weak' to 'Very Strong'.</w:t>
      </w:r>
    </w:p>
    <w:p w14:paraId="2FCA7E0A" w14:textId="38543FA5" w:rsidR="00C02079" w:rsidRPr="00C25EF5" w:rsidRDefault="00000000">
      <w:pPr>
        <w:rPr>
          <w:sz w:val="32"/>
          <w:szCs w:val="32"/>
        </w:rPr>
      </w:pPr>
      <w:r w:rsidRPr="00C25EF5">
        <w:rPr>
          <w:sz w:val="32"/>
          <w:szCs w:val="32"/>
        </w:rPr>
        <w:t xml:space="preserve">4. Password </w:t>
      </w:r>
      <w:proofErr w:type="gramStart"/>
      <w:r w:rsidRPr="00C25EF5">
        <w:rPr>
          <w:sz w:val="32"/>
          <w:szCs w:val="32"/>
        </w:rPr>
        <w:t>Hashing</w:t>
      </w:r>
      <w:r w:rsidR="00C25EF5">
        <w:rPr>
          <w:sz w:val="32"/>
          <w:szCs w:val="32"/>
        </w:rPr>
        <w:t xml:space="preserve"> </w:t>
      </w:r>
      <w:r w:rsidRPr="00C25EF5">
        <w:rPr>
          <w:sz w:val="32"/>
          <w:szCs w:val="32"/>
        </w:rPr>
        <w:t>:</w:t>
      </w:r>
      <w:proofErr w:type="gramEnd"/>
      <w:r w:rsidRPr="00C25EF5">
        <w:rPr>
          <w:sz w:val="32"/>
          <w:szCs w:val="32"/>
        </w:rPr>
        <w:t xml:space="preserve"> The password is hashed using the SHA-256 algorithm for security.</w:t>
      </w:r>
    </w:p>
    <w:p w14:paraId="06521356" w14:textId="57C140A8" w:rsidR="00C02079" w:rsidRPr="00C25EF5" w:rsidRDefault="00000000">
      <w:pPr>
        <w:rPr>
          <w:sz w:val="32"/>
          <w:szCs w:val="32"/>
        </w:rPr>
      </w:pPr>
      <w:r w:rsidRPr="00C25EF5">
        <w:rPr>
          <w:sz w:val="32"/>
          <w:szCs w:val="32"/>
        </w:rPr>
        <w:lastRenderedPageBreak/>
        <w:t xml:space="preserve">5. Results </w:t>
      </w:r>
      <w:proofErr w:type="gramStart"/>
      <w:r w:rsidRPr="00C25EF5">
        <w:rPr>
          <w:sz w:val="32"/>
          <w:szCs w:val="32"/>
        </w:rPr>
        <w:t>Display</w:t>
      </w:r>
      <w:r w:rsidR="002A2907">
        <w:rPr>
          <w:sz w:val="32"/>
          <w:szCs w:val="32"/>
        </w:rPr>
        <w:t xml:space="preserve"> </w:t>
      </w:r>
      <w:r w:rsidRPr="00C25EF5">
        <w:rPr>
          <w:sz w:val="32"/>
          <w:szCs w:val="32"/>
        </w:rPr>
        <w:t>:</w:t>
      </w:r>
      <w:proofErr w:type="gramEnd"/>
      <w:r w:rsidRPr="00C25EF5">
        <w:rPr>
          <w:sz w:val="32"/>
          <w:szCs w:val="32"/>
        </w:rPr>
        <w:t xml:space="preserve"> The GUI displays the password strength and its hashed value.</w:t>
      </w:r>
    </w:p>
    <w:p w14:paraId="15BC8B95" w14:textId="77777777" w:rsidR="00C02079" w:rsidRPr="00C25EF5" w:rsidRDefault="00000000">
      <w:pPr>
        <w:pStyle w:val="Heading2"/>
        <w:rPr>
          <w:sz w:val="32"/>
          <w:szCs w:val="32"/>
        </w:rPr>
      </w:pPr>
      <w:r w:rsidRPr="00C25EF5">
        <w:rPr>
          <w:sz w:val="32"/>
          <w:szCs w:val="32"/>
        </w:rPr>
        <w:t>Effectiveness of the Algorithm</w:t>
      </w:r>
    </w:p>
    <w:p w14:paraId="7D439596" w14:textId="77777777" w:rsidR="00C02079" w:rsidRPr="00C25EF5" w:rsidRDefault="00000000">
      <w:pPr>
        <w:rPr>
          <w:sz w:val="32"/>
          <w:szCs w:val="32"/>
        </w:rPr>
      </w:pPr>
      <w:r w:rsidRPr="00C25EF5">
        <w:rPr>
          <w:sz w:val="32"/>
          <w:szCs w:val="32"/>
        </w:rPr>
        <w:t>The password strength analysis uses regex-based pattern matching, ensuring accurate evaluation of password security. SHA-256 hashing provides a secure way to store passwords without exposing them in plaintext. By providing a user-friendly GUI, this tool allows users to assess their passwords easily and improve their security practices.</w:t>
      </w:r>
    </w:p>
    <w:p w14:paraId="24CEA01E" w14:textId="77777777" w:rsidR="00C02079" w:rsidRPr="00C25EF5" w:rsidRDefault="00000000">
      <w:pPr>
        <w:pStyle w:val="Heading2"/>
        <w:rPr>
          <w:sz w:val="32"/>
          <w:szCs w:val="32"/>
        </w:rPr>
      </w:pPr>
      <w:r w:rsidRPr="00C25EF5">
        <w:rPr>
          <w:sz w:val="32"/>
          <w:szCs w:val="32"/>
        </w:rPr>
        <w:t>Conclusion</w:t>
      </w:r>
    </w:p>
    <w:p w14:paraId="25E165DC" w14:textId="77777777" w:rsidR="00C02079" w:rsidRDefault="00000000">
      <w:pPr>
        <w:rPr>
          <w:sz w:val="32"/>
          <w:szCs w:val="32"/>
        </w:rPr>
      </w:pPr>
      <w:r w:rsidRPr="00C25EF5">
        <w:rPr>
          <w:sz w:val="32"/>
          <w:szCs w:val="32"/>
        </w:rPr>
        <w:t>This Password Analyzer Tool is an effective solution for users to test and strengthen their passwords. It leverages regex for analysis and hashlib for security, making it a reliable utility for personal or organizational use.</w:t>
      </w:r>
    </w:p>
    <w:p w14:paraId="183C042E" w14:textId="320DFE75" w:rsidR="002A2907" w:rsidRPr="002A2907" w:rsidRDefault="002A2907" w:rsidP="002A2907">
      <w:pPr>
        <w:rPr>
          <w:sz w:val="16"/>
          <w:szCs w:val="16"/>
        </w:rPr>
      </w:pPr>
      <w:r>
        <w:rPr>
          <w:noProof/>
          <w:sz w:val="16"/>
          <w:szCs w:val="16"/>
        </w:rPr>
        <w:drawing>
          <wp:anchor distT="0" distB="0" distL="114300" distR="114300" simplePos="0" relativeHeight="251659264" behindDoc="1" locked="0" layoutInCell="1" allowOverlap="1" wp14:anchorId="709DF587" wp14:editId="6E9D3B4C">
            <wp:simplePos x="0" y="0"/>
            <wp:positionH relativeFrom="column">
              <wp:posOffset>3009900</wp:posOffset>
            </wp:positionH>
            <wp:positionV relativeFrom="paragraph">
              <wp:posOffset>-2540</wp:posOffset>
            </wp:positionV>
            <wp:extent cx="2895600" cy="1619250"/>
            <wp:effectExtent l="0" t="0" r="0" b="0"/>
            <wp:wrapSquare wrapText="bothSides"/>
            <wp:docPr id="1271933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33089" name="Picture 1271933089"/>
                    <pic:cNvPicPr/>
                  </pic:nvPicPr>
                  <pic:blipFill>
                    <a:blip r:embed="rId6"/>
                    <a:stretch>
                      <a:fillRect/>
                    </a:stretch>
                  </pic:blipFill>
                  <pic:spPr>
                    <a:xfrm>
                      <a:off x="0" y="0"/>
                      <a:ext cx="2895600" cy="1619250"/>
                    </a:xfrm>
                    <a:prstGeom prst="rect">
                      <a:avLst/>
                    </a:prstGeom>
                  </pic:spPr>
                </pic:pic>
              </a:graphicData>
            </a:graphic>
          </wp:anchor>
        </w:drawing>
      </w:r>
      <w:r>
        <w:rPr>
          <w:noProof/>
          <w:sz w:val="16"/>
          <w:szCs w:val="16"/>
        </w:rPr>
        <w:drawing>
          <wp:inline distT="0" distB="0" distL="0" distR="0" wp14:anchorId="5D944EEE" wp14:editId="4683FC2E">
            <wp:extent cx="2895600" cy="1609725"/>
            <wp:effectExtent l="0" t="0" r="0" b="9525"/>
            <wp:docPr id="108388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8360" name="Picture 108388360"/>
                    <pic:cNvPicPr/>
                  </pic:nvPicPr>
                  <pic:blipFill>
                    <a:blip r:embed="rId7"/>
                    <a:stretch>
                      <a:fillRect/>
                    </a:stretch>
                  </pic:blipFill>
                  <pic:spPr>
                    <a:xfrm>
                      <a:off x="0" y="0"/>
                      <a:ext cx="2895600" cy="1609725"/>
                    </a:xfrm>
                    <a:prstGeom prst="rect">
                      <a:avLst/>
                    </a:prstGeom>
                  </pic:spPr>
                </pic:pic>
              </a:graphicData>
            </a:graphic>
          </wp:inline>
        </w:drawing>
      </w:r>
    </w:p>
    <w:p w14:paraId="34178D14" w14:textId="40A2B84A" w:rsidR="00540122" w:rsidRDefault="00540122" w:rsidP="002A2907">
      <w:pPr>
        <w:rPr>
          <w:sz w:val="32"/>
          <w:szCs w:val="32"/>
        </w:rPr>
      </w:pPr>
      <w:r>
        <w:rPr>
          <w:sz w:val="32"/>
          <w:szCs w:val="32"/>
        </w:rPr>
        <w:t xml:space="preserve">Import </w:t>
      </w:r>
      <w:proofErr w:type="spellStart"/>
      <w:r>
        <w:rPr>
          <w:sz w:val="32"/>
          <w:szCs w:val="32"/>
        </w:rPr>
        <w:t>tkinter</w:t>
      </w:r>
      <w:proofErr w:type="spellEnd"/>
      <w:r>
        <w:rPr>
          <w:sz w:val="32"/>
          <w:szCs w:val="32"/>
        </w:rPr>
        <w:t xml:space="preserve"> as tk</w:t>
      </w:r>
    </w:p>
    <w:p w14:paraId="517907FD" w14:textId="0930E6EB" w:rsidR="002A2907" w:rsidRPr="00540122" w:rsidRDefault="002A2907" w:rsidP="002A2907">
      <w:pPr>
        <w:rPr>
          <w:sz w:val="32"/>
          <w:szCs w:val="32"/>
        </w:rPr>
      </w:pPr>
      <w:r w:rsidRPr="00540122">
        <w:rPr>
          <w:sz w:val="32"/>
          <w:szCs w:val="32"/>
        </w:rPr>
        <w:t xml:space="preserve">from </w:t>
      </w:r>
      <w:proofErr w:type="spellStart"/>
      <w:r w:rsidRPr="00540122">
        <w:rPr>
          <w:sz w:val="32"/>
          <w:szCs w:val="32"/>
        </w:rPr>
        <w:t>tkinter</w:t>
      </w:r>
      <w:proofErr w:type="spellEnd"/>
      <w:r w:rsidRPr="00540122">
        <w:rPr>
          <w:sz w:val="32"/>
          <w:szCs w:val="32"/>
        </w:rPr>
        <w:t xml:space="preserve"> import </w:t>
      </w:r>
      <w:proofErr w:type="spellStart"/>
      <w:r w:rsidRPr="00540122">
        <w:rPr>
          <w:sz w:val="32"/>
          <w:szCs w:val="32"/>
        </w:rPr>
        <w:t>messagebox</w:t>
      </w:r>
      <w:proofErr w:type="spellEnd"/>
    </w:p>
    <w:p w14:paraId="2B34665A" w14:textId="77777777" w:rsidR="002A2907" w:rsidRPr="00540122" w:rsidRDefault="002A2907" w:rsidP="002A2907">
      <w:pPr>
        <w:rPr>
          <w:sz w:val="32"/>
          <w:szCs w:val="32"/>
        </w:rPr>
      </w:pPr>
      <w:r w:rsidRPr="00540122">
        <w:rPr>
          <w:sz w:val="32"/>
          <w:szCs w:val="32"/>
        </w:rPr>
        <w:t>import re</w:t>
      </w:r>
    </w:p>
    <w:p w14:paraId="144764B0" w14:textId="77777777" w:rsidR="002A2907" w:rsidRPr="00540122" w:rsidRDefault="002A2907" w:rsidP="002A2907">
      <w:pPr>
        <w:rPr>
          <w:sz w:val="32"/>
          <w:szCs w:val="32"/>
        </w:rPr>
      </w:pPr>
      <w:r w:rsidRPr="00540122">
        <w:rPr>
          <w:sz w:val="32"/>
          <w:szCs w:val="32"/>
        </w:rPr>
        <w:t xml:space="preserve">import </w:t>
      </w:r>
      <w:proofErr w:type="spellStart"/>
      <w:r w:rsidRPr="00540122">
        <w:rPr>
          <w:sz w:val="32"/>
          <w:szCs w:val="32"/>
        </w:rPr>
        <w:t>hashlib</w:t>
      </w:r>
      <w:proofErr w:type="spellEnd"/>
    </w:p>
    <w:p w14:paraId="11EE6D30" w14:textId="77777777" w:rsidR="002A2907" w:rsidRPr="00540122" w:rsidRDefault="002A2907" w:rsidP="002A2907">
      <w:pPr>
        <w:rPr>
          <w:sz w:val="32"/>
          <w:szCs w:val="32"/>
        </w:rPr>
      </w:pPr>
    </w:p>
    <w:p w14:paraId="02DF753A" w14:textId="77777777" w:rsidR="002A2907" w:rsidRPr="00540122" w:rsidRDefault="002A2907" w:rsidP="002A2907">
      <w:pPr>
        <w:rPr>
          <w:sz w:val="32"/>
          <w:szCs w:val="32"/>
        </w:rPr>
      </w:pPr>
      <w:r w:rsidRPr="00540122">
        <w:rPr>
          <w:sz w:val="32"/>
          <w:szCs w:val="32"/>
        </w:rPr>
        <w:lastRenderedPageBreak/>
        <w:t># Function to analyze password strength</w:t>
      </w:r>
    </w:p>
    <w:p w14:paraId="51A0DAAE" w14:textId="77777777" w:rsidR="002A2907" w:rsidRPr="00540122" w:rsidRDefault="002A2907" w:rsidP="002A2907">
      <w:pPr>
        <w:rPr>
          <w:sz w:val="32"/>
          <w:szCs w:val="32"/>
        </w:rPr>
      </w:pPr>
      <w:r w:rsidRPr="00540122">
        <w:rPr>
          <w:sz w:val="32"/>
          <w:szCs w:val="32"/>
        </w:rPr>
        <w:t xml:space="preserve">def </w:t>
      </w:r>
      <w:proofErr w:type="spellStart"/>
      <w:r w:rsidRPr="00540122">
        <w:rPr>
          <w:sz w:val="32"/>
          <w:szCs w:val="32"/>
        </w:rPr>
        <w:t>analyze_</w:t>
      </w:r>
      <w:proofErr w:type="gramStart"/>
      <w:r w:rsidRPr="00540122">
        <w:rPr>
          <w:sz w:val="32"/>
          <w:szCs w:val="32"/>
        </w:rPr>
        <w:t>password</w:t>
      </w:r>
      <w:proofErr w:type="spellEnd"/>
      <w:r w:rsidRPr="00540122">
        <w:rPr>
          <w:sz w:val="32"/>
          <w:szCs w:val="32"/>
        </w:rPr>
        <w:t>(</w:t>
      </w:r>
      <w:proofErr w:type="gramEnd"/>
      <w:r w:rsidRPr="00540122">
        <w:rPr>
          <w:sz w:val="32"/>
          <w:szCs w:val="32"/>
        </w:rPr>
        <w:t>):</w:t>
      </w:r>
    </w:p>
    <w:p w14:paraId="22F2304A" w14:textId="77777777" w:rsidR="002A2907" w:rsidRPr="00540122" w:rsidRDefault="002A2907" w:rsidP="002A2907">
      <w:pPr>
        <w:rPr>
          <w:sz w:val="32"/>
          <w:szCs w:val="32"/>
        </w:rPr>
      </w:pPr>
      <w:r w:rsidRPr="00540122">
        <w:rPr>
          <w:sz w:val="32"/>
          <w:szCs w:val="32"/>
        </w:rPr>
        <w:t xml:space="preserve">    password = </w:t>
      </w:r>
      <w:proofErr w:type="spellStart"/>
      <w:proofErr w:type="gramStart"/>
      <w:r w:rsidRPr="00540122">
        <w:rPr>
          <w:sz w:val="32"/>
          <w:szCs w:val="32"/>
        </w:rPr>
        <w:t>entry.get</w:t>
      </w:r>
      <w:proofErr w:type="spellEnd"/>
      <w:r w:rsidRPr="00540122">
        <w:rPr>
          <w:sz w:val="32"/>
          <w:szCs w:val="32"/>
        </w:rPr>
        <w:t>(</w:t>
      </w:r>
      <w:proofErr w:type="gramEnd"/>
      <w:r w:rsidRPr="00540122">
        <w:rPr>
          <w:sz w:val="32"/>
          <w:szCs w:val="32"/>
        </w:rPr>
        <w:t>)</w:t>
      </w:r>
    </w:p>
    <w:p w14:paraId="403340A7" w14:textId="77777777" w:rsidR="002A2907" w:rsidRPr="00540122" w:rsidRDefault="002A2907" w:rsidP="002A2907">
      <w:pPr>
        <w:rPr>
          <w:sz w:val="32"/>
          <w:szCs w:val="32"/>
        </w:rPr>
      </w:pPr>
      <w:r w:rsidRPr="00540122">
        <w:rPr>
          <w:sz w:val="32"/>
          <w:szCs w:val="32"/>
        </w:rPr>
        <w:t xml:space="preserve">    </w:t>
      </w:r>
    </w:p>
    <w:p w14:paraId="0944223C" w14:textId="77777777" w:rsidR="002A2907" w:rsidRPr="00540122" w:rsidRDefault="002A2907" w:rsidP="002A2907">
      <w:pPr>
        <w:rPr>
          <w:sz w:val="32"/>
          <w:szCs w:val="32"/>
        </w:rPr>
      </w:pPr>
      <w:r w:rsidRPr="00540122">
        <w:rPr>
          <w:sz w:val="32"/>
          <w:szCs w:val="32"/>
        </w:rPr>
        <w:t xml:space="preserve">    # Regex pattern checks</w:t>
      </w:r>
    </w:p>
    <w:p w14:paraId="15E209ED" w14:textId="77777777" w:rsidR="002A2907" w:rsidRPr="00540122" w:rsidRDefault="002A2907" w:rsidP="002A2907">
      <w:pPr>
        <w:rPr>
          <w:sz w:val="32"/>
          <w:szCs w:val="32"/>
        </w:rPr>
      </w:pPr>
      <w:r w:rsidRPr="00540122">
        <w:rPr>
          <w:sz w:val="32"/>
          <w:szCs w:val="32"/>
        </w:rPr>
        <w:t xml:space="preserve">    </w:t>
      </w:r>
      <w:proofErr w:type="spellStart"/>
      <w:r w:rsidRPr="00540122">
        <w:rPr>
          <w:sz w:val="32"/>
          <w:szCs w:val="32"/>
        </w:rPr>
        <w:t>length_ok</w:t>
      </w:r>
      <w:proofErr w:type="spellEnd"/>
      <w:r w:rsidRPr="00540122">
        <w:rPr>
          <w:sz w:val="32"/>
          <w:szCs w:val="32"/>
        </w:rPr>
        <w:t xml:space="preserve"> = </w:t>
      </w:r>
      <w:proofErr w:type="spellStart"/>
      <w:r w:rsidRPr="00540122">
        <w:rPr>
          <w:sz w:val="32"/>
          <w:szCs w:val="32"/>
        </w:rPr>
        <w:t>len</w:t>
      </w:r>
      <w:proofErr w:type="spellEnd"/>
      <w:r w:rsidRPr="00540122">
        <w:rPr>
          <w:sz w:val="32"/>
          <w:szCs w:val="32"/>
        </w:rPr>
        <w:t>(password) &gt;= 8</w:t>
      </w:r>
    </w:p>
    <w:p w14:paraId="1BA3906F" w14:textId="77777777" w:rsidR="002A2907" w:rsidRPr="00540122" w:rsidRDefault="002A2907" w:rsidP="002A2907">
      <w:pPr>
        <w:rPr>
          <w:sz w:val="32"/>
          <w:szCs w:val="32"/>
        </w:rPr>
      </w:pPr>
      <w:r w:rsidRPr="00540122">
        <w:rPr>
          <w:sz w:val="32"/>
          <w:szCs w:val="32"/>
        </w:rPr>
        <w:t xml:space="preserve">    </w:t>
      </w:r>
      <w:proofErr w:type="spellStart"/>
      <w:r w:rsidRPr="00540122">
        <w:rPr>
          <w:sz w:val="32"/>
          <w:szCs w:val="32"/>
        </w:rPr>
        <w:t>lowercase_ok</w:t>
      </w:r>
      <w:proofErr w:type="spellEnd"/>
      <w:r w:rsidRPr="00540122">
        <w:rPr>
          <w:sz w:val="32"/>
          <w:szCs w:val="32"/>
        </w:rPr>
        <w:t xml:space="preserve"> = </w:t>
      </w:r>
      <w:proofErr w:type="spellStart"/>
      <w:proofErr w:type="gramStart"/>
      <w:r w:rsidRPr="00540122">
        <w:rPr>
          <w:sz w:val="32"/>
          <w:szCs w:val="32"/>
        </w:rPr>
        <w:t>re.search</w:t>
      </w:r>
      <w:proofErr w:type="spellEnd"/>
      <w:proofErr w:type="gramEnd"/>
      <w:r w:rsidRPr="00540122">
        <w:rPr>
          <w:sz w:val="32"/>
          <w:szCs w:val="32"/>
        </w:rPr>
        <w:t>(r'[a-z]', password) is not None</w:t>
      </w:r>
    </w:p>
    <w:p w14:paraId="6CE8A2CD" w14:textId="77777777" w:rsidR="002A2907" w:rsidRPr="00540122" w:rsidRDefault="002A2907" w:rsidP="002A2907">
      <w:pPr>
        <w:rPr>
          <w:sz w:val="32"/>
          <w:szCs w:val="32"/>
        </w:rPr>
      </w:pPr>
      <w:r w:rsidRPr="00540122">
        <w:rPr>
          <w:sz w:val="32"/>
          <w:szCs w:val="32"/>
        </w:rPr>
        <w:t xml:space="preserve">    </w:t>
      </w:r>
      <w:proofErr w:type="spellStart"/>
      <w:r w:rsidRPr="00540122">
        <w:rPr>
          <w:sz w:val="32"/>
          <w:szCs w:val="32"/>
        </w:rPr>
        <w:t>uppercase_ok</w:t>
      </w:r>
      <w:proofErr w:type="spellEnd"/>
      <w:r w:rsidRPr="00540122">
        <w:rPr>
          <w:sz w:val="32"/>
          <w:szCs w:val="32"/>
        </w:rPr>
        <w:t xml:space="preserve"> = </w:t>
      </w:r>
      <w:proofErr w:type="spellStart"/>
      <w:proofErr w:type="gramStart"/>
      <w:r w:rsidRPr="00540122">
        <w:rPr>
          <w:sz w:val="32"/>
          <w:szCs w:val="32"/>
        </w:rPr>
        <w:t>re.search</w:t>
      </w:r>
      <w:proofErr w:type="spellEnd"/>
      <w:proofErr w:type="gramEnd"/>
      <w:r w:rsidRPr="00540122">
        <w:rPr>
          <w:sz w:val="32"/>
          <w:szCs w:val="32"/>
        </w:rPr>
        <w:t>(r'[A-Z]', password) is not None</w:t>
      </w:r>
    </w:p>
    <w:p w14:paraId="33BA8052" w14:textId="77777777" w:rsidR="002A2907" w:rsidRPr="00540122" w:rsidRDefault="002A2907" w:rsidP="002A2907">
      <w:pPr>
        <w:rPr>
          <w:sz w:val="32"/>
          <w:szCs w:val="32"/>
        </w:rPr>
      </w:pPr>
      <w:r w:rsidRPr="00540122">
        <w:rPr>
          <w:sz w:val="32"/>
          <w:szCs w:val="32"/>
        </w:rPr>
        <w:t xml:space="preserve">    </w:t>
      </w:r>
      <w:proofErr w:type="spellStart"/>
      <w:r w:rsidRPr="00540122">
        <w:rPr>
          <w:sz w:val="32"/>
          <w:szCs w:val="32"/>
        </w:rPr>
        <w:t>digit_ok</w:t>
      </w:r>
      <w:proofErr w:type="spellEnd"/>
      <w:r w:rsidRPr="00540122">
        <w:rPr>
          <w:sz w:val="32"/>
          <w:szCs w:val="32"/>
        </w:rPr>
        <w:t xml:space="preserve"> = </w:t>
      </w:r>
      <w:proofErr w:type="spellStart"/>
      <w:proofErr w:type="gramStart"/>
      <w:r w:rsidRPr="00540122">
        <w:rPr>
          <w:sz w:val="32"/>
          <w:szCs w:val="32"/>
        </w:rPr>
        <w:t>re.search</w:t>
      </w:r>
      <w:proofErr w:type="spellEnd"/>
      <w:proofErr w:type="gramEnd"/>
      <w:r w:rsidRPr="00540122">
        <w:rPr>
          <w:sz w:val="32"/>
          <w:szCs w:val="32"/>
        </w:rPr>
        <w:t>(r'\d', password) is not None</w:t>
      </w:r>
    </w:p>
    <w:p w14:paraId="14D9885B" w14:textId="77777777" w:rsidR="002A2907" w:rsidRPr="00540122" w:rsidRDefault="002A2907" w:rsidP="002A2907">
      <w:pPr>
        <w:rPr>
          <w:sz w:val="32"/>
          <w:szCs w:val="32"/>
        </w:rPr>
      </w:pPr>
      <w:r w:rsidRPr="00540122">
        <w:rPr>
          <w:sz w:val="32"/>
          <w:szCs w:val="32"/>
        </w:rPr>
        <w:t xml:space="preserve">    </w:t>
      </w:r>
      <w:proofErr w:type="spellStart"/>
      <w:r w:rsidRPr="00540122">
        <w:rPr>
          <w:sz w:val="32"/>
          <w:szCs w:val="32"/>
        </w:rPr>
        <w:t>special_char_ok</w:t>
      </w:r>
      <w:proofErr w:type="spellEnd"/>
      <w:r w:rsidRPr="00540122">
        <w:rPr>
          <w:sz w:val="32"/>
          <w:szCs w:val="32"/>
        </w:rPr>
        <w:t xml:space="preserve"> = </w:t>
      </w:r>
      <w:proofErr w:type="spellStart"/>
      <w:proofErr w:type="gramStart"/>
      <w:r w:rsidRPr="00540122">
        <w:rPr>
          <w:sz w:val="32"/>
          <w:szCs w:val="32"/>
        </w:rPr>
        <w:t>re.search</w:t>
      </w:r>
      <w:proofErr w:type="spellEnd"/>
      <w:proofErr w:type="gramEnd"/>
      <w:r w:rsidRPr="00540122">
        <w:rPr>
          <w:sz w:val="32"/>
          <w:szCs w:val="32"/>
        </w:rPr>
        <w:t>(r'[\W_]', password) is not None</w:t>
      </w:r>
    </w:p>
    <w:p w14:paraId="7850D83B" w14:textId="77777777" w:rsidR="002A2907" w:rsidRPr="00540122" w:rsidRDefault="002A2907" w:rsidP="002A2907">
      <w:pPr>
        <w:rPr>
          <w:sz w:val="32"/>
          <w:szCs w:val="32"/>
        </w:rPr>
      </w:pPr>
    </w:p>
    <w:p w14:paraId="50845315" w14:textId="77777777" w:rsidR="002A2907" w:rsidRPr="00540122" w:rsidRDefault="002A2907" w:rsidP="002A2907">
      <w:pPr>
        <w:rPr>
          <w:sz w:val="32"/>
          <w:szCs w:val="32"/>
        </w:rPr>
      </w:pPr>
      <w:r w:rsidRPr="00540122">
        <w:rPr>
          <w:sz w:val="32"/>
          <w:szCs w:val="32"/>
        </w:rPr>
        <w:t xml:space="preserve">    # Calculate strength level</w:t>
      </w:r>
    </w:p>
    <w:p w14:paraId="7F742C02" w14:textId="77777777" w:rsidR="002A2907" w:rsidRPr="00540122" w:rsidRDefault="002A2907" w:rsidP="002A2907">
      <w:pPr>
        <w:rPr>
          <w:sz w:val="32"/>
          <w:szCs w:val="32"/>
        </w:rPr>
      </w:pPr>
      <w:r w:rsidRPr="00540122">
        <w:rPr>
          <w:sz w:val="32"/>
          <w:szCs w:val="32"/>
        </w:rPr>
        <w:t xml:space="preserve">    </w:t>
      </w:r>
      <w:proofErr w:type="spellStart"/>
      <w:r w:rsidRPr="00540122">
        <w:rPr>
          <w:sz w:val="32"/>
          <w:szCs w:val="32"/>
        </w:rPr>
        <w:t>passed_criteria</w:t>
      </w:r>
      <w:proofErr w:type="spellEnd"/>
      <w:r w:rsidRPr="00540122">
        <w:rPr>
          <w:sz w:val="32"/>
          <w:szCs w:val="32"/>
        </w:rPr>
        <w:t xml:space="preserve"> = </w:t>
      </w:r>
      <w:proofErr w:type="gramStart"/>
      <w:r w:rsidRPr="00540122">
        <w:rPr>
          <w:sz w:val="32"/>
          <w:szCs w:val="32"/>
        </w:rPr>
        <w:t>sum(</w:t>
      </w:r>
      <w:proofErr w:type="gramEnd"/>
      <w:r w:rsidRPr="00540122">
        <w:rPr>
          <w:sz w:val="32"/>
          <w:szCs w:val="32"/>
        </w:rPr>
        <w:t>[</w:t>
      </w:r>
      <w:proofErr w:type="spellStart"/>
      <w:r w:rsidRPr="00540122">
        <w:rPr>
          <w:sz w:val="32"/>
          <w:szCs w:val="32"/>
        </w:rPr>
        <w:t>length_ok</w:t>
      </w:r>
      <w:proofErr w:type="spellEnd"/>
      <w:r w:rsidRPr="00540122">
        <w:rPr>
          <w:sz w:val="32"/>
          <w:szCs w:val="32"/>
        </w:rPr>
        <w:t xml:space="preserve">, </w:t>
      </w:r>
      <w:proofErr w:type="spellStart"/>
      <w:r w:rsidRPr="00540122">
        <w:rPr>
          <w:sz w:val="32"/>
          <w:szCs w:val="32"/>
        </w:rPr>
        <w:t>lowercase_ok</w:t>
      </w:r>
      <w:proofErr w:type="spellEnd"/>
      <w:r w:rsidRPr="00540122">
        <w:rPr>
          <w:sz w:val="32"/>
          <w:szCs w:val="32"/>
        </w:rPr>
        <w:t xml:space="preserve">, </w:t>
      </w:r>
      <w:proofErr w:type="spellStart"/>
      <w:r w:rsidRPr="00540122">
        <w:rPr>
          <w:sz w:val="32"/>
          <w:szCs w:val="32"/>
        </w:rPr>
        <w:t>uppercase_ok</w:t>
      </w:r>
      <w:proofErr w:type="spellEnd"/>
      <w:r w:rsidRPr="00540122">
        <w:rPr>
          <w:sz w:val="32"/>
          <w:szCs w:val="32"/>
        </w:rPr>
        <w:t xml:space="preserve">, </w:t>
      </w:r>
      <w:proofErr w:type="spellStart"/>
      <w:r w:rsidRPr="00540122">
        <w:rPr>
          <w:sz w:val="32"/>
          <w:szCs w:val="32"/>
        </w:rPr>
        <w:t>digit_ok</w:t>
      </w:r>
      <w:proofErr w:type="spellEnd"/>
      <w:r w:rsidRPr="00540122">
        <w:rPr>
          <w:sz w:val="32"/>
          <w:szCs w:val="32"/>
        </w:rPr>
        <w:t xml:space="preserve">, </w:t>
      </w:r>
      <w:proofErr w:type="spellStart"/>
      <w:r w:rsidRPr="00540122">
        <w:rPr>
          <w:sz w:val="32"/>
          <w:szCs w:val="32"/>
        </w:rPr>
        <w:t>special_char_ok</w:t>
      </w:r>
      <w:proofErr w:type="spellEnd"/>
      <w:r w:rsidRPr="00540122">
        <w:rPr>
          <w:sz w:val="32"/>
          <w:szCs w:val="32"/>
        </w:rPr>
        <w:t>])</w:t>
      </w:r>
    </w:p>
    <w:p w14:paraId="26C951B3" w14:textId="77777777" w:rsidR="002A2907" w:rsidRPr="00540122" w:rsidRDefault="002A2907" w:rsidP="002A2907">
      <w:pPr>
        <w:rPr>
          <w:sz w:val="32"/>
          <w:szCs w:val="32"/>
        </w:rPr>
      </w:pPr>
      <w:r w:rsidRPr="00540122">
        <w:rPr>
          <w:sz w:val="32"/>
          <w:szCs w:val="32"/>
        </w:rPr>
        <w:t xml:space="preserve">    </w:t>
      </w:r>
      <w:proofErr w:type="spellStart"/>
      <w:r w:rsidRPr="00540122">
        <w:rPr>
          <w:sz w:val="32"/>
          <w:szCs w:val="32"/>
        </w:rPr>
        <w:t>strength_levels</w:t>
      </w:r>
      <w:proofErr w:type="spellEnd"/>
      <w:r w:rsidRPr="00540122">
        <w:rPr>
          <w:sz w:val="32"/>
          <w:szCs w:val="32"/>
        </w:rPr>
        <w:t xml:space="preserve"> = ["Very Weak", "Weak", "Moderate", "Strong", "Very Strong"]</w:t>
      </w:r>
    </w:p>
    <w:p w14:paraId="144FF501" w14:textId="77777777" w:rsidR="002A2907" w:rsidRPr="00540122" w:rsidRDefault="002A2907" w:rsidP="002A2907">
      <w:pPr>
        <w:rPr>
          <w:sz w:val="32"/>
          <w:szCs w:val="32"/>
        </w:rPr>
      </w:pPr>
      <w:r w:rsidRPr="00540122">
        <w:rPr>
          <w:sz w:val="32"/>
          <w:szCs w:val="32"/>
        </w:rPr>
        <w:t xml:space="preserve">    strength = </w:t>
      </w:r>
      <w:proofErr w:type="spellStart"/>
      <w:r w:rsidRPr="00540122">
        <w:rPr>
          <w:sz w:val="32"/>
          <w:szCs w:val="32"/>
        </w:rPr>
        <w:t>strength_</w:t>
      </w:r>
      <w:proofErr w:type="gramStart"/>
      <w:r w:rsidRPr="00540122">
        <w:rPr>
          <w:sz w:val="32"/>
          <w:szCs w:val="32"/>
        </w:rPr>
        <w:t>levels</w:t>
      </w:r>
      <w:proofErr w:type="spellEnd"/>
      <w:r w:rsidRPr="00540122">
        <w:rPr>
          <w:sz w:val="32"/>
          <w:szCs w:val="32"/>
        </w:rPr>
        <w:t>[</w:t>
      </w:r>
      <w:proofErr w:type="spellStart"/>
      <w:proofErr w:type="gramEnd"/>
      <w:r w:rsidRPr="00540122">
        <w:rPr>
          <w:sz w:val="32"/>
          <w:szCs w:val="32"/>
        </w:rPr>
        <w:t>passed_criteria</w:t>
      </w:r>
      <w:proofErr w:type="spellEnd"/>
      <w:r w:rsidRPr="00540122">
        <w:rPr>
          <w:sz w:val="32"/>
          <w:szCs w:val="32"/>
        </w:rPr>
        <w:t xml:space="preserve"> - 1] if </w:t>
      </w:r>
      <w:proofErr w:type="spellStart"/>
      <w:r w:rsidRPr="00540122">
        <w:rPr>
          <w:sz w:val="32"/>
          <w:szCs w:val="32"/>
        </w:rPr>
        <w:t>passed_criteria</w:t>
      </w:r>
      <w:proofErr w:type="spellEnd"/>
      <w:r w:rsidRPr="00540122">
        <w:rPr>
          <w:sz w:val="32"/>
          <w:szCs w:val="32"/>
        </w:rPr>
        <w:t xml:space="preserve"> &gt; 0 else "Very Weak"</w:t>
      </w:r>
    </w:p>
    <w:p w14:paraId="5A76EAF3" w14:textId="77777777" w:rsidR="002A2907" w:rsidRPr="00540122" w:rsidRDefault="002A2907" w:rsidP="002A2907">
      <w:pPr>
        <w:rPr>
          <w:sz w:val="32"/>
          <w:szCs w:val="32"/>
        </w:rPr>
      </w:pPr>
    </w:p>
    <w:p w14:paraId="1F203FF9" w14:textId="77777777" w:rsidR="002A2907" w:rsidRPr="00540122" w:rsidRDefault="002A2907" w:rsidP="002A2907">
      <w:pPr>
        <w:rPr>
          <w:sz w:val="32"/>
          <w:szCs w:val="32"/>
        </w:rPr>
      </w:pPr>
      <w:r w:rsidRPr="00540122">
        <w:rPr>
          <w:sz w:val="32"/>
          <w:szCs w:val="32"/>
        </w:rPr>
        <w:t xml:space="preserve">    # Hash the password</w:t>
      </w:r>
    </w:p>
    <w:p w14:paraId="3343092D" w14:textId="77777777" w:rsidR="002A2907" w:rsidRPr="00540122" w:rsidRDefault="002A2907" w:rsidP="002A2907">
      <w:pPr>
        <w:rPr>
          <w:sz w:val="32"/>
          <w:szCs w:val="32"/>
        </w:rPr>
      </w:pPr>
      <w:r w:rsidRPr="00540122">
        <w:rPr>
          <w:sz w:val="32"/>
          <w:szCs w:val="32"/>
        </w:rPr>
        <w:t xml:space="preserve">    </w:t>
      </w:r>
      <w:proofErr w:type="spellStart"/>
      <w:r w:rsidRPr="00540122">
        <w:rPr>
          <w:sz w:val="32"/>
          <w:szCs w:val="32"/>
        </w:rPr>
        <w:t>hashed_password</w:t>
      </w:r>
      <w:proofErr w:type="spellEnd"/>
      <w:r w:rsidRPr="00540122">
        <w:rPr>
          <w:sz w:val="32"/>
          <w:szCs w:val="32"/>
        </w:rPr>
        <w:t xml:space="preserve"> = </w:t>
      </w:r>
      <w:proofErr w:type="gramStart"/>
      <w:r w:rsidRPr="00540122">
        <w:rPr>
          <w:sz w:val="32"/>
          <w:szCs w:val="32"/>
        </w:rPr>
        <w:t>hashlib.sha</w:t>
      </w:r>
      <w:proofErr w:type="gramEnd"/>
      <w:r w:rsidRPr="00540122">
        <w:rPr>
          <w:sz w:val="32"/>
          <w:szCs w:val="32"/>
        </w:rPr>
        <w:t>256(</w:t>
      </w:r>
      <w:proofErr w:type="spellStart"/>
      <w:r w:rsidRPr="00540122">
        <w:rPr>
          <w:sz w:val="32"/>
          <w:szCs w:val="32"/>
        </w:rPr>
        <w:t>password.encode</w:t>
      </w:r>
      <w:proofErr w:type="spellEnd"/>
      <w:r w:rsidRPr="00540122">
        <w:rPr>
          <w:sz w:val="32"/>
          <w:szCs w:val="32"/>
        </w:rPr>
        <w:t>()).</w:t>
      </w:r>
      <w:proofErr w:type="spellStart"/>
      <w:r w:rsidRPr="00540122">
        <w:rPr>
          <w:sz w:val="32"/>
          <w:szCs w:val="32"/>
        </w:rPr>
        <w:t>hexdigest</w:t>
      </w:r>
      <w:proofErr w:type="spellEnd"/>
      <w:r w:rsidRPr="00540122">
        <w:rPr>
          <w:sz w:val="32"/>
          <w:szCs w:val="32"/>
        </w:rPr>
        <w:t>()</w:t>
      </w:r>
    </w:p>
    <w:p w14:paraId="2DC3D565" w14:textId="77777777" w:rsidR="002A2907" w:rsidRPr="00540122" w:rsidRDefault="002A2907" w:rsidP="002A2907">
      <w:pPr>
        <w:rPr>
          <w:sz w:val="32"/>
          <w:szCs w:val="32"/>
        </w:rPr>
      </w:pPr>
      <w:r w:rsidRPr="00540122">
        <w:rPr>
          <w:sz w:val="32"/>
          <w:szCs w:val="32"/>
        </w:rPr>
        <w:lastRenderedPageBreak/>
        <w:t xml:space="preserve">    </w:t>
      </w:r>
    </w:p>
    <w:p w14:paraId="4CDE598F" w14:textId="77777777" w:rsidR="002A2907" w:rsidRPr="00540122" w:rsidRDefault="002A2907" w:rsidP="002A2907">
      <w:pPr>
        <w:rPr>
          <w:sz w:val="32"/>
          <w:szCs w:val="32"/>
        </w:rPr>
      </w:pPr>
      <w:r w:rsidRPr="00540122">
        <w:rPr>
          <w:sz w:val="32"/>
          <w:szCs w:val="32"/>
        </w:rPr>
        <w:t xml:space="preserve">    # Display results</w:t>
      </w:r>
    </w:p>
    <w:p w14:paraId="091EA2F0" w14:textId="77777777" w:rsidR="002A2907" w:rsidRPr="00540122" w:rsidRDefault="002A2907" w:rsidP="002A2907">
      <w:pPr>
        <w:rPr>
          <w:sz w:val="32"/>
          <w:szCs w:val="32"/>
        </w:rPr>
      </w:pPr>
      <w:r w:rsidRPr="00540122">
        <w:rPr>
          <w:sz w:val="32"/>
          <w:szCs w:val="32"/>
        </w:rPr>
        <w:t xml:space="preserve">    </w:t>
      </w:r>
      <w:proofErr w:type="spellStart"/>
      <w:r w:rsidRPr="00540122">
        <w:rPr>
          <w:sz w:val="32"/>
          <w:szCs w:val="32"/>
        </w:rPr>
        <w:t>result_label.</w:t>
      </w:r>
      <w:proofErr w:type="gramStart"/>
      <w:r w:rsidRPr="00540122">
        <w:rPr>
          <w:sz w:val="32"/>
          <w:szCs w:val="32"/>
        </w:rPr>
        <w:t>config</w:t>
      </w:r>
      <w:proofErr w:type="spellEnd"/>
      <w:r w:rsidRPr="00540122">
        <w:rPr>
          <w:sz w:val="32"/>
          <w:szCs w:val="32"/>
        </w:rPr>
        <w:t>(</w:t>
      </w:r>
      <w:proofErr w:type="gramEnd"/>
      <w:r w:rsidRPr="00540122">
        <w:rPr>
          <w:sz w:val="32"/>
          <w:szCs w:val="32"/>
        </w:rPr>
        <w:t>text=</w:t>
      </w:r>
      <w:proofErr w:type="spellStart"/>
      <w:r w:rsidRPr="00540122">
        <w:rPr>
          <w:sz w:val="32"/>
          <w:szCs w:val="32"/>
        </w:rPr>
        <w:t>f"Password</w:t>
      </w:r>
      <w:proofErr w:type="spellEnd"/>
      <w:r w:rsidRPr="00540122">
        <w:rPr>
          <w:sz w:val="32"/>
          <w:szCs w:val="32"/>
        </w:rPr>
        <w:t xml:space="preserve"> Strength: {strength}")</w:t>
      </w:r>
    </w:p>
    <w:p w14:paraId="775D7872" w14:textId="77777777" w:rsidR="002A2907" w:rsidRPr="00540122" w:rsidRDefault="002A2907" w:rsidP="002A2907">
      <w:pPr>
        <w:rPr>
          <w:sz w:val="32"/>
          <w:szCs w:val="32"/>
        </w:rPr>
      </w:pPr>
      <w:r w:rsidRPr="00540122">
        <w:rPr>
          <w:sz w:val="32"/>
          <w:szCs w:val="32"/>
        </w:rPr>
        <w:t xml:space="preserve">    </w:t>
      </w:r>
      <w:proofErr w:type="spellStart"/>
      <w:r w:rsidRPr="00540122">
        <w:rPr>
          <w:sz w:val="32"/>
          <w:szCs w:val="32"/>
        </w:rPr>
        <w:t>hash_label.</w:t>
      </w:r>
      <w:proofErr w:type="gramStart"/>
      <w:r w:rsidRPr="00540122">
        <w:rPr>
          <w:sz w:val="32"/>
          <w:szCs w:val="32"/>
        </w:rPr>
        <w:t>config</w:t>
      </w:r>
      <w:proofErr w:type="spellEnd"/>
      <w:r w:rsidRPr="00540122">
        <w:rPr>
          <w:sz w:val="32"/>
          <w:szCs w:val="32"/>
        </w:rPr>
        <w:t>(</w:t>
      </w:r>
      <w:proofErr w:type="gramEnd"/>
      <w:r w:rsidRPr="00540122">
        <w:rPr>
          <w:sz w:val="32"/>
          <w:szCs w:val="32"/>
        </w:rPr>
        <w:t>text=f"SHA-256 Hash:\n{</w:t>
      </w:r>
      <w:proofErr w:type="spellStart"/>
      <w:r w:rsidRPr="00540122">
        <w:rPr>
          <w:sz w:val="32"/>
          <w:szCs w:val="32"/>
        </w:rPr>
        <w:t>hashed_password</w:t>
      </w:r>
      <w:proofErr w:type="spellEnd"/>
      <w:r w:rsidRPr="00540122">
        <w:rPr>
          <w:sz w:val="32"/>
          <w:szCs w:val="32"/>
        </w:rPr>
        <w:t>}")</w:t>
      </w:r>
    </w:p>
    <w:p w14:paraId="57E2B482" w14:textId="77777777" w:rsidR="002A2907" w:rsidRPr="00540122" w:rsidRDefault="002A2907" w:rsidP="002A2907">
      <w:pPr>
        <w:rPr>
          <w:sz w:val="32"/>
          <w:szCs w:val="32"/>
        </w:rPr>
      </w:pPr>
    </w:p>
    <w:p w14:paraId="2F33CC40" w14:textId="77777777" w:rsidR="002A2907" w:rsidRPr="00540122" w:rsidRDefault="002A2907" w:rsidP="002A2907">
      <w:pPr>
        <w:rPr>
          <w:sz w:val="32"/>
          <w:szCs w:val="32"/>
        </w:rPr>
      </w:pPr>
      <w:r w:rsidRPr="00540122">
        <w:rPr>
          <w:sz w:val="32"/>
          <w:szCs w:val="32"/>
        </w:rPr>
        <w:t># GUI Setup</w:t>
      </w:r>
    </w:p>
    <w:p w14:paraId="712F71BD" w14:textId="77777777" w:rsidR="002A2907" w:rsidRPr="00540122" w:rsidRDefault="002A2907" w:rsidP="002A2907">
      <w:pPr>
        <w:rPr>
          <w:sz w:val="32"/>
          <w:szCs w:val="32"/>
        </w:rPr>
      </w:pPr>
      <w:r w:rsidRPr="00540122">
        <w:rPr>
          <w:sz w:val="32"/>
          <w:szCs w:val="32"/>
        </w:rPr>
        <w:t xml:space="preserve">root = </w:t>
      </w:r>
      <w:proofErr w:type="spellStart"/>
      <w:proofErr w:type="gramStart"/>
      <w:r w:rsidRPr="00540122">
        <w:rPr>
          <w:sz w:val="32"/>
          <w:szCs w:val="32"/>
        </w:rPr>
        <w:t>tk.Tk</w:t>
      </w:r>
      <w:proofErr w:type="spellEnd"/>
      <w:proofErr w:type="gramEnd"/>
      <w:r w:rsidRPr="00540122">
        <w:rPr>
          <w:sz w:val="32"/>
          <w:szCs w:val="32"/>
        </w:rPr>
        <w:t>()</w:t>
      </w:r>
    </w:p>
    <w:p w14:paraId="442B4C3B" w14:textId="77777777" w:rsidR="002A2907" w:rsidRPr="00540122" w:rsidRDefault="002A2907" w:rsidP="002A2907">
      <w:pPr>
        <w:rPr>
          <w:sz w:val="32"/>
          <w:szCs w:val="32"/>
        </w:rPr>
      </w:pPr>
      <w:proofErr w:type="spellStart"/>
      <w:proofErr w:type="gramStart"/>
      <w:r w:rsidRPr="00540122">
        <w:rPr>
          <w:sz w:val="32"/>
          <w:szCs w:val="32"/>
        </w:rPr>
        <w:t>root.title</w:t>
      </w:r>
      <w:proofErr w:type="spellEnd"/>
      <w:proofErr w:type="gramEnd"/>
      <w:r w:rsidRPr="00540122">
        <w:rPr>
          <w:sz w:val="32"/>
          <w:szCs w:val="32"/>
        </w:rPr>
        <w:t>("Password Analyzer")</w:t>
      </w:r>
    </w:p>
    <w:p w14:paraId="4C1854EA" w14:textId="77777777" w:rsidR="002A2907" w:rsidRPr="00540122" w:rsidRDefault="002A2907" w:rsidP="002A2907">
      <w:pPr>
        <w:rPr>
          <w:sz w:val="32"/>
          <w:szCs w:val="32"/>
        </w:rPr>
      </w:pPr>
    </w:p>
    <w:p w14:paraId="5C7E7AE9" w14:textId="77777777" w:rsidR="002A2907" w:rsidRPr="00540122" w:rsidRDefault="002A2907" w:rsidP="002A2907">
      <w:pPr>
        <w:rPr>
          <w:sz w:val="32"/>
          <w:szCs w:val="32"/>
        </w:rPr>
      </w:pPr>
      <w:proofErr w:type="spellStart"/>
      <w:proofErr w:type="gramStart"/>
      <w:r w:rsidRPr="00540122">
        <w:rPr>
          <w:sz w:val="32"/>
          <w:szCs w:val="32"/>
        </w:rPr>
        <w:t>tk.Label</w:t>
      </w:r>
      <w:proofErr w:type="spellEnd"/>
      <w:proofErr w:type="gramEnd"/>
      <w:r w:rsidRPr="00540122">
        <w:rPr>
          <w:sz w:val="32"/>
          <w:szCs w:val="32"/>
        </w:rPr>
        <w:t>(root, text="Enter Password:").pack()</w:t>
      </w:r>
    </w:p>
    <w:p w14:paraId="7B3E17AE" w14:textId="77777777" w:rsidR="002A2907" w:rsidRPr="00540122" w:rsidRDefault="002A2907" w:rsidP="002A2907">
      <w:pPr>
        <w:rPr>
          <w:sz w:val="32"/>
          <w:szCs w:val="32"/>
        </w:rPr>
      </w:pPr>
      <w:r w:rsidRPr="00540122">
        <w:rPr>
          <w:sz w:val="32"/>
          <w:szCs w:val="32"/>
        </w:rPr>
        <w:t xml:space="preserve">entry = </w:t>
      </w:r>
      <w:proofErr w:type="spellStart"/>
      <w:proofErr w:type="gramStart"/>
      <w:r w:rsidRPr="00540122">
        <w:rPr>
          <w:sz w:val="32"/>
          <w:szCs w:val="32"/>
        </w:rPr>
        <w:t>tk.Entry</w:t>
      </w:r>
      <w:proofErr w:type="spellEnd"/>
      <w:proofErr w:type="gramEnd"/>
      <w:r w:rsidRPr="00540122">
        <w:rPr>
          <w:sz w:val="32"/>
          <w:szCs w:val="32"/>
        </w:rPr>
        <w:t>(root, show="*", width=30)</w:t>
      </w:r>
    </w:p>
    <w:p w14:paraId="181F62A7" w14:textId="77777777" w:rsidR="002A2907" w:rsidRPr="00540122" w:rsidRDefault="002A2907" w:rsidP="002A2907">
      <w:pPr>
        <w:rPr>
          <w:sz w:val="32"/>
          <w:szCs w:val="32"/>
        </w:rPr>
      </w:pPr>
      <w:proofErr w:type="spellStart"/>
      <w:proofErr w:type="gramStart"/>
      <w:r w:rsidRPr="00540122">
        <w:rPr>
          <w:sz w:val="32"/>
          <w:szCs w:val="32"/>
        </w:rPr>
        <w:t>entry.pack</w:t>
      </w:r>
      <w:proofErr w:type="spellEnd"/>
      <w:proofErr w:type="gramEnd"/>
      <w:r w:rsidRPr="00540122">
        <w:rPr>
          <w:sz w:val="32"/>
          <w:szCs w:val="32"/>
        </w:rPr>
        <w:t>()</w:t>
      </w:r>
    </w:p>
    <w:p w14:paraId="07185EA3" w14:textId="77777777" w:rsidR="002A2907" w:rsidRPr="00540122" w:rsidRDefault="002A2907" w:rsidP="002A2907">
      <w:pPr>
        <w:rPr>
          <w:sz w:val="32"/>
          <w:szCs w:val="32"/>
        </w:rPr>
      </w:pPr>
    </w:p>
    <w:p w14:paraId="4CF34F02" w14:textId="77777777" w:rsidR="002A2907" w:rsidRPr="00540122" w:rsidRDefault="002A2907" w:rsidP="002A2907">
      <w:pPr>
        <w:rPr>
          <w:sz w:val="32"/>
          <w:szCs w:val="32"/>
        </w:rPr>
      </w:pPr>
      <w:proofErr w:type="spellStart"/>
      <w:r w:rsidRPr="00540122">
        <w:rPr>
          <w:sz w:val="32"/>
          <w:szCs w:val="32"/>
        </w:rPr>
        <w:t>analyze_btn</w:t>
      </w:r>
      <w:proofErr w:type="spellEnd"/>
      <w:r w:rsidRPr="00540122">
        <w:rPr>
          <w:sz w:val="32"/>
          <w:szCs w:val="32"/>
        </w:rPr>
        <w:t xml:space="preserve"> = </w:t>
      </w:r>
      <w:proofErr w:type="spellStart"/>
      <w:proofErr w:type="gramStart"/>
      <w:r w:rsidRPr="00540122">
        <w:rPr>
          <w:sz w:val="32"/>
          <w:szCs w:val="32"/>
        </w:rPr>
        <w:t>tk.Button</w:t>
      </w:r>
      <w:proofErr w:type="spellEnd"/>
      <w:proofErr w:type="gramEnd"/>
      <w:r w:rsidRPr="00540122">
        <w:rPr>
          <w:sz w:val="32"/>
          <w:szCs w:val="32"/>
        </w:rPr>
        <w:t>(root, text="Analyze", command=</w:t>
      </w:r>
      <w:proofErr w:type="spellStart"/>
      <w:r w:rsidRPr="00540122">
        <w:rPr>
          <w:sz w:val="32"/>
          <w:szCs w:val="32"/>
        </w:rPr>
        <w:t>analyze_password</w:t>
      </w:r>
      <w:proofErr w:type="spellEnd"/>
      <w:r w:rsidRPr="00540122">
        <w:rPr>
          <w:sz w:val="32"/>
          <w:szCs w:val="32"/>
        </w:rPr>
        <w:t>)</w:t>
      </w:r>
    </w:p>
    <w:p w14:paraId="2D2AD79E" w14:textId="77777777" w:rsidR="002A2907" w:rsidRPr="00540122" w:rsidRDefault="002A2907" w:rsidP="002A2907">
      <w:pPr>
        <w:rPr>
          <w:sz w:val="32"/>
          <w:szCs w:val="32"/>
        </w:rPr>
      </w:pPr>
      <w:proofErr w:type="spellStart"/>
      <w:r w:rsidRPr="00540122">
        <w:rPr>
          <w:sz w:val="32"/>
          <w:szCs w:val="32"/>
        </w:rPr>
        <w:t>analyze_</w:t>
      </w:r>
      <w:proofErr w:type="gramStart"/>
      <w:r w:rsidRPr="00540122">
        <w:rPr>
          <w:sz w:val="32"/>
          <w:szCs w:val="32"/>
        </w:rPr>
        <w:t>btn.pack</w:t>
      </w:r>
      <w:proofErr w:type="spellEnd"/>
      <w:proofErr w:type="gramEnd"/>
      <w:r w:rsidRPr="00540122">
        <w:rPr>
          <w:sz w:val="32"/>
          <w:szCs w:val="32"/>
        </w:rPr>
        <w:t>()</w:t>
      </w:r>
    </w:p>
    <w:p w14:paraId="5F9EA4B5" w14:textId="77777777" w:rsidR="002A2907" w:rsidRPr="00540122" w:rsidRDefault="002A2907" w:rsidP="002A2907">
      <w:pPr>
        <w:rPr>
          <w:sz w:val="32"/>
          <w:szCs w:val="32"/>
        </w:rPr>
      </w:pPr>
    </w:p>
    <w:p w14:paraId="6421AB90" w14:textId="77777777" w:rsidR="002A2907" w:rsidRPr="00540122" w:rsidRDefault="002A2907" w:rsidP="002A2907">
      <w:pPr>
        <w:rPr>
          <w:sz w:val="32"/>
          <w:szCs w:val="32"/>
        </w:rPr>
      </w:pPr>
      <w:proofErr w:type="spellStart"/>
      <w:r w:rsidRPr="00540122">
        <w:rPr>
          <w:sz w:val="32"/>
          <w:szCs w:val="32"/>
        </w:rPr>
        <w:t>result_label</w:t>
      </w:r>
      <w:proofErr w:type="spellEnd"/>
      <w:r w:rsidRPr="00540122">
        <w:rPr>
          <w:sz w:val="32"/>
          <w:szCs w:val="32"/>
        </w:rPr>
        <w:t xml:space="preserve"> = </w:t>
      </w:r>
      <w:proofErr w:type="spellStart"/>
      <w:proofErr w:type="gramStart"/>
      <w:r w:rsidRPr="00540122">
        <w:rPr>
          <w:sz w:val="32"/>
          <w:szCs w:val="32"/>
        </w:rPr>
        <w:t>tk.Label</w:t>
      </w:r>
      <w:proofErr w:type="spellEnd"/>
      <w:proofErr w:type="gramEnd"/>
      <w:r w:rsidRPr="00540122">
        <w:rPr>
          <w:sz w:val="32"/>
          <w:szCs w:val="32"/>
        </w:rPr>
        <w:t>(root, text="")</w:t>
      </w:r>
    </w:p>
    <w:p w14:paraId="7ABF9E28" w14:textId="77777777" w:rsidR="002A2907" w:rsidRPr="00540122" w:rsidRDefault="002A2907" w:rsidP="002A2907">
      <w:pPr>
        <w:rPr>
          <w:sz w:val="32"/>
          <w:szCs w:val="32"/>
        </w:rPr>
      </w:pPr>
      <w:proofErr w:type="spellStart"/>
      <w:r w:rsidRPr="00540122">
        <w:rPr>
          <w:sz w:val="32"/>
          <w:szCs w:val="32"/>
        </w:rPr>
        <w:t>result_</w:t>
      </w:r>
      <w:proofErr w:type="gramStart"/>
      <w:r w:rsidRPr="00540122">
        <w:rPr>
          <w:sz w:val="32"/>
          <w:szCs w:val="32"/>
        </w:rPr>
        <w:t>label.pack</w:t>
      </w:r>
      <w:proofErr w:type="spellEnd"/>
      <w:proofErr w:type="gramEnd"/>
      <w:r w:rsidRPr="00540122">
        <w:rPr>
          <w:sz w:val="32"/>
          <w:szCs w:val="32"/>
        </w:rPr>
        <w:t>()</w:t>
      </w:r>
    </w:p>
    <w:p w14:paraId="2423657C" w14:textId="77777777" w:rsidR="002A2907" w:rsidRPr="00540122" w:rsidRDefault="002A2907" w:rsidP="002A2907">
      <w:pPr>
        <w:rPr>
          <w:sz w:val="32"/>
          <w:szCs w:val="32"/>
        </w:rPr>
      </w:pPr>
    </w:p>
    <w:p w14:paraId="7CF910BF" w14:textId="77777777" w:rsidR="002A2907" w:rsidRPr="00540122" w:rsidRDefault="002A2907" w:rsidP="002A2907">
      <w:pPr>
        <w:rPr>
          <w:sz w:val="32"/>
          <w:szCs w:val="32"/>
        </w:rPr>
      </w:pPr>
      <w:proofErr w:type="spellStart"/>
      <w:r w:rsidRPr="00540122">
        <w:rPr>
          <w:sz w:val="32"/>
          <w:szCs w:val="32"/>
        </w:rPr>
        <w:lastRenderedPageBreak/>
        <w:t>hash_label</w:t>
      </w:r>
      <w:proofErr w:type="spellEnd"/>
      <w:r w:rsidRPr="00540122">
        <w:rPr>
          <w:sz w:val="32"/>
          <w:szCs w:val="32"/>
        </w:rPr>
        <w:t xml:space="preserve"> = </w:t>
      </w:r>
      <w:proofErr w:type="spellStart"/>
      <w:proofErr w:type="gramStart"/>
      <w:r w:rsidRPr="00540122">
        <w:rPr>
          <w:sz w:val="32"/>
          <w:szCs w:val="32"/>
        </w:rPr>
        <w:t>tk.Label</w:t>
      </w:r>
      <w:proofErr w:type="spellEnd"/>
      <w:proofErr w:type="gramEnd"/>
      <w:r w:rsidRPr="00540122">
        <w:rPr>
          <w:sz w:val="32"/>
          <w:szCs w:val="32"/>
        </w:rPr>
        <w:t xml:space="preserve">(root, text="", </w:t>
      </w:r>
      <w:proofErr w:type="spellStart"/>
      <w:r w:rsidRPr="00540122">
        <w:rPr>
          <w:sz w:val="32"/>
          <w:szCs w:val="32"/>
        </w:rPr>
        <w:t>wraplength</w:t>
      </w:r>
      <w:proofErr w:type="spellEnd"/>
      <w:r w:rsidRPr="00540122">
        <w:rPr>
          <w:sz w:val="32"/>
          <w:szCs w:val="32"/>
        </w:rPr>
        <w:t>=300)</w:t>
      </w:r>
    </w:p>
    <w:p w14:paraId="7A047342" w14:textId="77777777" w:rsidR="002A2907" w:rsidRPr="00540122" w:rsidRDefault="002A2907" w:rsidP="002A2907">
      <w:pPr>
        <w:rPr>
          <w:sz w:val="32"/>
          <w:szCs w:val="32"/>
        </w:rPr>
      </w:pPr>
      <w:proofErr w:type="spellStart"/>
      <w:r w:rsidRPr="00540122">
        <w:rPr>
          <w:sz w:val="32"/>
          <w:szCs w:val="32"/>
        </w:rPr>
        <w:t>hash_</w:t>
      </w:r>
      <w:proofErr w:type="gramStart"/>
      <w:r w:rsidRPr="00540122">
        <w:rPr>
          <w:sz w:val="32"/>
          <w:szCs w:val="32"/>
        </w:rPr>
        <w:t>label.pack</w:t>
      </w:r>
      <w:proofErr w:type="spellEnd"/>
      <w:proofErr w:type="gramEnd"/>
      <w:r w:rsidRPr="00540122">
        <w:rPr>
          <w:sz w:val="32"/>
          <w:szCs w:val="32"/>
        </w:rPr>
        <w:t>()</w:t>
      </w:r>
    </w:p>
    <w:p w14:paraId="17C69F31" w14:textId="77777777" w:rsidR="002A2907" w:rsidRPr="00540122" w:rsidRDefault="002A2907" w:rsidP="002A2907">
      <w:pPr>
        <w:rPr>
          <w:sz w:val="32"/>
          <w:szCs w:val="32"/>
        </w:rPr>
      </w:pPr>
    </w:p>
    <w:p w14:paraId="2746052A" w14:textId="540624E5" w:rsidR="00C25EF5" w:rsidRPr="00540122" w:rsidRDefault="002A2907" w:rsidP="002A2907">
      <w:pPr>
        <w:rPr>
          <w:sz w:val="32"/>
          <w:szCs w:val="32"/>
        </w:rPr>
      </w:pPr>
      <w:proofErr w:type="spellStart"/>
      <w:proofErr w:type="gramStart"/>
      <w:r w:rsidRPr="00540122">
        <w:rPr>
          <w:sz w:val="32"/>
          <w:szCs w:val="32"/>
        </w:rPr>
        <w:t>root.mainloop</w:t>
      </w:r>
      <w:proofErr w:type="spellEnd"/>
      <w:proofErr w:type="gramEnd"/>
      <w:r w:rsidRPr="00540122">
        <w:rPr>
          <w:sz w:val="32"/>
          <w:szCs w:val="32"/>
        </w:rPr>
        <w:t>()</w:t>
      </w:r>
    </w:p>
    <w:sectPr w:rsidR="00C25EF5" w:rsidRPr="005401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5833189">
    <w:abstractNumId w:val="8"/>
  </w:num>
  <w:num w:numId="2" w16cid:durableId="528951618">
    <w:abstractNumId w:val="6"/>
  </w:num>
  <w:num w:numId="3" w16cid:durableId="1984508308">
    <w:abstractNumId w:val="5"/>
  </w:num>
  <w:num w:numId="4" w16cid:durableId="1876231321">
    <w:abstractNumId w:val="4"/>
  </w:num>
  <w:num w:numId="5" w16cid:durableId="142281017">
    <w:abstractNumId w:val="7"/>
  </w:num>
  <w:num w:numId="6" w16cid:durableId="1410733185">
    <w:abstractNumId w:val="3"/>
  </w:num>
  <w:num w:numId="7" w16cid:durableId="1358040896">
    <w:abstractNumId w:val="2"/>
  </w:num>
  <w:num w:numId="8" w16cid:durableId="532310605">
    <w:abstractNumId w:val="1"/>
  </w:num>
  <w:num w:numId="9" w16cid:durableId="1079324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A2907"/>
    <w:rsid w:val="00326F90"/>
    <w:rsid w:val="00540122"/>
    <w:rsid w:val="00AA1D8D"/>
    <w:rsid w:val="00B47730"/>
    <w:rsid w:val="00C02079"/>
    <w:rsid w:val="00C25EF5"/>
    <w:rsid w:val="00C30EC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C7EB02"/>
  <w14:defaultImageDpi w14:val="300"/>
  <w15:docId w15:val="{E28FB35C-3496-4D93-8F21-668C4A2F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mukeshmaxx45@outlook.com</cp:lastModifiedBy>
  <cp:revision>2</cp:revision>
  <dcterms:created xsi:type="dcterms:W3CDTF">2025-03-22T11:09:00Z</dcterms:created>
  <dcterms:modified xsi:type="dcterms:W3CDTF">2025-03-22T11:09:00Z</dcterms:modified>
  <cp:category/>
</cp:coreProperties>
</file>